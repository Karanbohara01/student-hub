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67C92" w14:textId="573D3EF0" w:rsidR="00633BEA" w:rsidRPr="00633BEA" w:rsidRDefault="00633BEA" w:rsidP="00417459">
      <w:pPr>
        <w:jc w:val="both"/>
        <w:rPr>
          <w:lang w:val="en-GB"/>
        </w:rPr>
      </w:pPr>
    </w:p>
    <w:p w14:paraId="22E5C5FB" w14:textId="77777777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KARAN BOHARA</w:t>
      </w:r>
    </w:p>
    <w:p w14:paraId="63E8F8F6" w14:textId="0DF1814E" w:rsidR="00633BEA" w:rsidRPr="00633BEA" w:rsidRDefault="007366E2" w:rsidP="007366E2">
      <w:pPr>
        <w:rPr>
          <w:lang w:val="en-GB"/>
        </w:rPr>
      </w:pPr>
      <w:r>
        <w:rPr>
          <w:lang w:val="en-GB"/>
        </w:rPr>
        <w:t xml:space="preserve">Address: </w:t>
      </w:r>
      <w:r w:rsidRPr="00633BEA">
        <w:rPr>
          <w:lang w:val="en-GB"/>
        </w:rPr>
        <w:t>Mahalaxmi, Bagmati</w:t>
      </w:r>
      <w:r w:rsidR="00633BEA" w:rsidRPr="00633BEA">
        <w:rPr>
          <w:lang w:val="en-GB"/>
        </w:rPr>
        <w:t>,</w:t>
      </w:r>
      <w:r>
        <w:rPr>
          <w:lang w:val="en-GB"/>
        </w:rPr>
        <w:t xml:space="preserve"> </w:t>
      </w:r>
      <w:r w:rsidR="00633BEA" w:rsidRPr="00633BEA">
        <w:rPr>
          <w:lang w:val="en-GB"/>
        </w:rPr>
        <w:t>Nepal</w:t>
      </w:r>
      <w:r>
        <w:rPr>
          <w:lang w:val="en-GB"/>
        </w:rPr>
        <w:t xml:space="preserve">             </w:t>
      </w:r>
      <w:r w:rsidR="00633BEA" w:rsidRPr="00633BEA">
        <w:rPr>
          <w:lang w:val="en-GB"/>
        </w:rPr>
        <w:t xml:space="preserve"> •</w:t>
      </w:r>
      <w:r>
        <w:rPr>
          <w:lang w:val="en-GB"/>
        </w:rPr>
        <w:t xml:space="preserve"> Phone: </w:t>
      </w:r>
      <w:r w:rsidR="00633BEA" w:rsidRPr="00633BEA">
        <w:rPr>
          <w:lang w:val="en-GB"/>
        </w:rPr>
        <w:t xml:space="preserve"> </w:t>
      </w:r>
      <w:hyperlink r:id="rId6" w:tgtFrame="_blank" w:history="1">
        <w:r w:rsidR="00633BEA">
          <w:rPr>
            <w:rStyle w:val="Hyperlink"/>
            <w:lang w:val="en-GB"/>
          </w:rPr>
          <w:t>+977-9706127862</w:t>
        </w:r>
      </w:hyperlink>
      <w:r w:rsidR="00633BEA" w:rsidRPr="00633BEA">
        <w:rPr>
          <w:lang w:val="en-GB"/>
        </w:rPr>
        <w:t xml:space="preserve"> </w:t>
      </w:r>
      <w:r>
        <w:rPr>
          <w:lang w:val="en-GB"/>
        </w:rPr>
        <w:t xml:space="preserve">            Email </w:t>
      </w:r>
      <w:r w:rsidR="00633BEA" w:rsidRPr="00633BEA">
        <w:rPr>
          <w:lang w:val="en-GB"/>
        </w:rPr>
        <w:t xml:space="preserve">• </w:t>
      </w:r>
      <w:hyperlink r:id="rId7" w:history="1">
        <w:r w:rsidR="00633BEA">
          <w:rPr>
            <w:rStyle w:val="Hyperlink"/>
            <w:lang w:val="en-GB"/>
          </w:rPr>
          <w:t>karanbohara216@gmail.com</w:t>
        </w:r>
      </w:hyperlink>
      <w:r w:rsidR="00633BEA" w:rsidRPr="00633BEA">
        <w:rPr>
          <w:lang w:val="en-GB"/>
        </w:rPr>
        <w:t xml:space="preserve"> </w:t>
      </w:r>
      <w:r>
        <w:rPr>
          <w:lang w:val="en-GB"/>
        </w:rPr>
        <w:t xml:space="preserve">                                                  </w:t>
      </w:r>
      <w:r w:rsidR="00633BEA" w:rsidRPr="00633BEA">
        <w:rPr>
          <w:lang w:val="en-GB"/>
        </w:rPr>
        <w:t xml:space="preserve">• </w:t>
      </w:r>
      <w:hyperlink r:id="rId8" w:history="1">
        <w:r w:rsidR="00633BEA" w:rsidRPr="00495C50">
          <w:rPr>
            <w:rStyle w:val="Hyperlink"/>
            <w:lang w:val="en-GB"/>
          </w:rPr>
          <w:t>https://www.linkedin.com/in/karan-bohara</w:t>
        </w:r>
      </w:hyperlink>
      <w:r w:rsidR="00633BEA">
        <w:rPr>
          <w:lang w:val="en-GB"/>
        </w:rPr>
        <w:t xml:space="preserve"> </w:t>
      </w:r>
      <w:r w:rsidR="00633BEA" w:rsidRPr="00633BEA">
        <w:rPr>
          <w:lang w:val="en-GB"/>
        </w:rPr>
        <w:t xml:space="preserve"> • </w:t>
      </w:r>
      <w:hyperlink r:id="rId9" w:history="1">
        <w:r w:rsidR="00EA4509" w:rsidRPr="00495C50">
          <w:rPr>
            <w:rStyle w:val="Hyperlink"/>
            <w:lang w:val="en-GB"/>
          </w:rPr>
          <w:t>https://github.com/Karanbohara01</w:t>
        </w:r>
      </w:hyperlink>
    </w:p>
    <w:p w14:paraId="7BA3D9D8" w14:textId="77777777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pict w14:anchorId="12851B72">
          <v:rect id="_x0000_i1218" style="width:0;height:1.5pt" o:hrstd="t" o:hrnoshade="t" o:hr="t" fillcolor="#1b1c1d" stroked="f"/>
        </w:pict>
      </w:r>
    </w:p>
    <w:p w14:paraId="57E9238F" w14:textId="77777777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SUMMARY</w:t>
      </w:r>
    </w:p>
    <w:p w14:paraId="53452C6D" w14:textId="1A80983D" w:rsidR="00633BEA" w:rsidRPr="00633BEA" w:rsidRDefault="00417459" w:rsidP="00417459">
      <w:pPr>
        <w:jc w:val="both"/>
        <w:rPr>
          <w:lang w:val="en-GB"/>
        </w:rPr>
      </w:pPr>
      <w:r w:rsidRPr="00417459">
        <w:t>An adaptable Software Developer specializing in building full-stack and AI-powered applications. I excel at translating complex requirements into efficient, user-centric software in fast-paced environments.</w:t>
      </w:r>
      <w:r w:rsidR="00633BEA" w:rsidRPr="00633BEA">
        <w:rPr>
          <w:lang w:val="en-GB"/>
        </w:rPr>
        <w:pict w14:anchorId="177AAB86">
          <v:rect id="_x0000_i1214" style="width:0;height:1.5pt" o:hrstd="t" o:hrnoshade="t" o:hr="t" fillcolor="#1b1c1d" stroked="f"/>
        </w:pict>
      </w:r>
    </w:p>
    <w:p w14:paraId="1FC6425E" w14:textId="77777777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PROJECT EXPERIENCE</w:t>
      </w:r>
    </w:p>
    <w:p w14:paraId="13ECD1CA" w14:textId="77777777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VisaCoach – AI-Powered F1 Visa Interview Web App</w:t>
      </w:r>
    </w:p>
    <w:p w14:paraId="7F38EA5A" w14:textId="77777777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t>Tech Stack: Next.js, Vapi.ai, OpenRouter (GPT-4), Supabase, Tailwind CSS</w:t>
      </w:r>
    </w:p>
    <w:p w14:paraId="458372D6" w14:textId="77777777" w:rsidR="00633BEA" w:rsidRPr="00633BEA" w:rsidRDefault="00633BEA" w:rsidP="00417459">
      <w:pPr>
        <w:numPr>
          <w:ilvl w:val="0"/>
          <w:numId w:val="10"/>
        </w:numPr>
        <w:jc w:val="both"/>
        <w:rPr>
          <w:lang w:val="en-GB"/>
        </w:rPr>
      </w:pPr>
      <w:r w:rsidRPr="00633BEA">
        <w:rPr>
          <w:lang w:val="en-GB"/>
        </w:rPr>
        <w:t xml:space="preserve">Developed a dynamic </w:t>
      </w:r>
      <w:r w:rsidRPr="00633BEA">
        <w:rPr>
          <w:b/>
          <w:bCs/>
          <w:lang w:val="en-GB"/>
        </w:rPr>
        <w:t>F1 visa interview simulation</w:t>
      </w:r>
      <w:r w:rsidRPr="00633BEA">
        <w:rPr>
          <w:lang w:val="en-GB"/>
        </w:rPr>
        <w:t xml:space="preserve"> tool featuring real-time voice interaction to help users prepare for interviews.</w:t>
      </w:r>
    </w:p>
    <w:p w14:paraId="5ED94432" w14:textId="77777777" w:rsidR="00633BEA" w:rsidRPr="00633BEA" w:rsidRDefault="00633BEA" w:rsidP="00417459">
      <w:pPr>
        <w:numPr>
          <w:ilvl w:val="0"/>
          <w:numId w:val="10"/>
        </w:numPr>
        <w:jc w:val="both"/>
        <w:rPr>
          <w:lang w:val="en-GB"/>
        </w:rPr>
      </w:pPr>
      <w:r w:rsidRPr="00633BEA">
        <w:rPr>
          <w:lang w:val="en-GB"/>
        </w:rPr>
        <w:t>Engineered the backend using Vapi.ai for advanced conversational AI and integrated OpenRouter's GPT-4 to generate instant, personalized feedback and performance scores.</w:t>
      </w:r>
    </w:p>
    <w:p w14:paraId="501A24CE" w14:textId="77777777" w:rsidR="00633BEA" w:rsidRDefault="00633BEA" w:rsidP="00417459">
      <w:pPr>
        <w:numPr>
          <w:ilvl w:val="0"/>
          <w:numId w:val="10"/>
        </w:numPr>
        <w:jc w:val="both"/>
        <w:rPr>
          <w:lang w:val="en-GB"/>
        </w:rPr>
      </w:pPr>
      <w:r w:rsidRPr="00633BEA">
        <w:rPr>
          <w:lang w:val="en-GB"/>
        </w:rPr>
        <w:t>Architected and implemented the user data management system with Supabase, securely storing interview history and results to track progress over time.</w:t>
      </w:r>
    </w:p>
    <w:p w14:paraId="0F5748D1" w14:textId="62AEDE83" w:rsidR="00EA4509" w:rsidRPr="00633BEA" w:rsidRDefault="00EA4509" w:rsidP="00417459">
      <w:pPr>
        <w:ind w:left="720"/>
        <w:jc w:val="both"/>
        <w:rPr>
          <w:lang w:val="en-GB"/>
        </w:rPr>
      </w:pPr>
      <w:hyperlink r:id="rId10" w:history="1">
        <w:r w:rsidRPr="00495C50">
          <w:rPr>
            <w:rStyle w:val="Hyperlink"/>
            <w:lang w:val="en-GB"/>
          </w:rPr>
          <w:t>https://github.com/Karanbohara01/visa-coach-f1-visa-interview-webapp.git</w:t>
        </w:r>
      </w:hyperlink>
      <w:r>
        <w:rPr>
          <w:lang w:val="en-GB"/>
        </w:rPr>
        <w:t xml:space="preserve"> </w:t>
      </w:r>
    </w:p>
    <w:p w14:paraId="1602C93B" w14:textId="77777777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Robotic Dog for Child Engagement (Ages 4–12)</w:t>
      </w:r>
    </w:p>
    <w:p w14:paraId="03EEA079" w14:textId="77777777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t>Tech Stack: Python, NLP, YOLOv10, Computer Vision</w:t>
      </w:r>
    </w:p>
    <w:p w14:paraId="748EF2BC" w14:textId="77777777" w:rsidR="00633BEA" w:rsidRPr="00633BEA" w:rsidRDefault="00633BEA" w:rsidP="00417459">
      <w:pPr>
        <w:numPr>
          <w:ilvl w:val="0"/>
          <w:numId w:val="11"/>
        </w:numPr>
        <w:jc w:val="both"/>
        <w:rPr>
          <w:lang w:val="en-GB"/>
        </w:rPr>
      </w:pPr>
      <w:r w:rsidRPr="00633BEA">
        <w:rPr>
          <w:lang w:val="en-GB"/>
        </w:rPr>
        <w:t>Architected an interactive robotic assistant designed to enhance early childhood education (ages 4–12) through engaging, multi-modal interactions.</w:t>
      </w:r>
    </w:p>
    <w:p w14:paraId="2B02F9A7" w14:textId="77777777" w:rsidR="00633BEA" w:rsidRPr="00633BEA" w:rsidRDefault="00633BEA" w:rsidP="00417459">
      <w:pPr>
        <w:numPr>
          <w:ilvl w:val="0"/>
          <w:numId w:val="11"/>
        </w:numPr>
        <w:jc w:val="both"/>
        <w:rPr>
          <w:lang w:val="en-GB"/>
        </w:rPr>
      </w:pPr>
      <w:r w:rsidRPr="00633BEA">
        <w:rPr>
          <w:lang w:val="en-GB"/>
        </w:rPr>
        <w:t>Integrated YOLOv10 for real-time object detection and advanced computer vision techniques for face recognition, enabling the robot to identify and respond to children and objects.</w:t>
      </w:r>
    </w:p>
    <w:p w14:paraId="2C30501D" w14:textId="77777777" w:rsidR="00633BEA" w:rsidRDefault="00633BEA" w:rsidP="00417459">
      <w:pPr>
        <w:numPr>
          <w:ilvl w:val="0"/>
          <w:numId w:val="11"/>
        </w:numPr>
        <w:jc w:val="both"/>
        <w:rPr>
          <w:lang w:val="en-GB"/>
        </w:rPr>
      </w:pPr>
      <w:r w:rsidRPr="00633BEA">
        <w:rPr>
          <w:lang w:val="en-GB"/>
        </w:rPr>
        <w:t>Implemented Natural Language Processing (NLP) to analyze and correct children's pronunciation, demonstrably improving learning efficiency and engagement.</w:t>
      </w:r>
    </w:p>
    <w:p w14:paraId="40578E94" w14:textId="2112DC75" w:rsidR="00EA4509" w:rsidRPr="00633BEA" w:rsidRDefault="00EA4509" w:rsidP="00417459">
      <w:pPr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 xml:space="preserve">Featured in Tech Pana </w:t>
      </w:r>
      <w:hyperlink r:id="rId11" w:history="1">
        <w:r w:rsidRPr="00495C50">
          <w:rPr>
            <w:rStyle w:val="Hyperlink"/>
            <w:lang w:val="en-GB"/>
          </w:rPr>
          <w:t>https://youtu.be/lpN0O6bWJ4s?si=ev05nwWQL5YVW7nx</w:t>
        </w:r>
      </w:hyperlink>
      <w:r>
        <w:rPr>
          <w:lang w:val="en-GB"/>
        </w:rPr>
        <w:t xml:space="preserve"> </w:t>
      </w:r>
    </w:p>
    <w:p w14:paraId="547E3735" w14:textId="77777777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Digital Vault – Secure Web Application</w:t>
      </w:r>
    </w:p>
    <w:p w14:paraId="0918E1D2" w14:textId="77777777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t>Tech Stack: MERN Stack (MongoDB, Express.js, React, Node.js), JWT, Cloudinary, Stripe, MFA</w:t>
      </w:r>
    </w:p>
    <w:p w14:paraId="1A9BE88B" w14:textId="77777777" w:rsidR="00633BEA" w:rsidRPr="00633BEA" w:rsidRDefault="00633BEA" w:rsidP="00417459">
      <w:pPr>
        <w:numPr>
          <w:ilvl w:val="0"/>
          <w:numId w:val="12"/>
        </w:numPr>
        <w:jc w:val="both"/>
        <w:rPr>
          <w:lang w:val="en-GB"/>
        </w:rPr>
      </w:pPr>
      <w:r w:rsidRPr="00633BEA">
        <w:rPr>
          <w:lang w:val="en-GB"/>
        </w:rPr>
        <w:t>Engineered a full-stack digital vault for secure document management, featuring file uploads, dynamic watermarking, and role-based access control (RBAC).</w:t>
      </w:r>
    </w:p>
    <w:p w14:paraId="6A34D943" w14:textId="77777777" w:rsidR="00633BEA" w:rsidRPr="00633BEA" w:rsidRDefault="00633BEA" w:rsidP="00417459">
      <w:pPr>
        <w:numPr>
          <w:ilvl w:val="0"/>
          <w:numId w:val="12"/>
        </w:numPr>
        <w:jc w:val="both"/>
        <w:rPr>
          <w:lang w:val="en-GB"/>
        </w:rPr>
      </w:pPr>
      <w:r w:rsidRPr="00633BEA">
        <w:rPr>
          <w:lang w:val="en-GB"/>
        </w:rPr>
        <w:t>Fortified application security by implementing Multi-Factor Authentication (2FA), account lockout mechanisms, and protections against the OWASP Top 10 vulnerabilities.</w:t>
      </w:r>
    </w:p>
    <w:p w14:paraId="087FC519" w14:textId="77777777" w:rsidR="00633BEA" w:rsidRDefault="00633BEA" w:rsidP="00417459">
      <w:pPr>
        <w:numPr>
          <w:ilvl w:val="0"/>
          <w:numId w:val="12"/>
        </w:numPr>
        <w:jc w:val="both"/>
        <w:rPr>
          <w:lang w:val="en-GB"/>
        </w:rPr>
      </w:pPr>
      <w:r w:rsidRPr="00633BEA">
        <w:rPr>
          <w:lang w:val="en-GB"/>
        </w:rPr>
        <w:lastRenderedPageBreak/>
        <w:t>Integrated Stripe for subscription-based payment processing and Cloudinary for robust, secure cloud storage of sensitive user files, ensuring data integrity and audit logging.</w:t>
      </w:r>
    </w:p>
    <w:p w14:paraId="433CD4BA" w14:textId="628460FA" w:rsidR="00EA4509" w:rsidRPr="00633BEA" w:rsidRDefault="00EA4509" w:rsidP="00417459">
      <w:pPr>
        <w:ind w:firstLine="360"/>
        <w:jc w:val="both"/>
        <w:rPr>
          <w:lang w:val="en-GB"/>
        </w:rPr>
      </w:pPr>
      <w:hyperlink r:id="rId12" w:history="1">
        <w:r w:rsidRPr="00495C50">
          <w:rPr>
            <w:rStyle w:val="Hyperlink"/>
            <w:lang w:val="en-GB"/>
          </w:rPr>
          <w:t>https://github.com/Karanbohara01/digital-vault-final.git</w:t>
        </w:r>
      </w:hyperlink>
      <w:r>
        <w:rPr>
          <w:lang w:val="en-GB"/>
        </w:rPr>
        <w:t xml:space="preserve"> </w:t>
      </w:r>
    </w:p>
    <w:p w14:paraId="28B8F6D2" w14:textId="77777777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Social Media-Based Marketplace (Web &amp; Mobile)</w:t>
      </w:r>
    </w:p>
    <w:p w14:paraId="5AE1AC9B" w14:textId="77777777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t>Tech Stack: MERN Stack (Web), Flutter (Mobile), Dart, MongoDB, Express.js, Node.js</w:t>
      </w:r>
    </w:p>
    <w:p w14:paraId="4F5070A4" w14:textId="77777777" w:rsidR="00417459" w:rsidRPr="00417459" w:rsidRDefault="00417459" w:rsidP="00417459">
      <w:pPr>
        <w:numPr>
          <w:ilvl w:val="0"/>
          <w:numId w:val="13"/>
        </w:numPr>
        <w:jc w:val="both"/>
        <w:rPr>
          <w:b/>
          <w:bCs/>
          <w:lang w:val="en-GB"/>
        </w:rPr>
      </w:pPr>
      <w:r w:rsidRPr="00417459">
        <w:t>Engineered a seamless social e-commerce platform across web and mobile, developing a real-time chat feature in Flutter that boosted buyer-seller communication and significantly increased user engagement.</w:t>
      </w:r>
    </w:p>
    <w:p w14:paraId="5CD88163" w14:textId="021DE114" w:rsidR="00EA4509" w:rsidRDefault="00633BEA" w:rsidP="00417459">
      <w:pPr>
        <w:numPr>
          <w:ilvl w:val="0"/>
          <w:numId w:val="13"/>
        </w:numPr>
        <w:jc w:val="both"/>
        <w:rPr>
          <w:b/>
          <w:bCs/>
          <w:lang w:val="en-GB"/>
        </w:rPr>
      </w:pPr>
      <w:r w:rsidRPr="00633BEA">
        <w:rPr>
          <w:lang w:val="en-GB"/>
        </w:rPr>
        <w:t xml:space="preserve">View Web App: </w:t>
      </w:r>
      <w:hyperlink r:id="rId13" w:history="1">
        <w:r w:rsidR="00EA4509" w:rsidRPr="00495C50">
          <w:rPr>
            <w:rStyle w:val="Hyperlink"/>
            <w:b/>
            <w:bCs/>
            <w:lang w:val="en-GB"/>
          </w:rPr>
          <w:t>https://github.com/Karanbohara01/mern-marketplace.git</w:t>
        </w:r>
      </w:hyperlink>
    </w:p>
    <w:p w14:paraId="3A184629" w14:textId="51344218" w:rsidR="00EA4509" w:rsidRPr="00EA4509" w:rsidRDefault="00633BEA" w:rsidP="00417459">
      <w:pPr>
        <w:numPr>
          <w:ilvl w:val="0"/>
          <w:numId w:val="13"/>
        </w:numPr>
        <w:jc w:val="both"/>
        <w:rPr>
          <w:b/>
          <w:bCs/>
          <w:lang w:val="en-GB"/>
        </w:rPr>
      </w:pPr>
      <w:r w:rsidRPr="00633BEA">
        <w:rPr>
          <w:lang w:val="en-GB"/>
        </w:rPr>
        <w:t xml:space="preserve">View Mobile App: </w:t>
      </w:r>
      <w:hyperlink r:id="rId14" w:history="1">
        <w:r w:rsidR="00EA4509" w:rsidRPr="00EA4509">
          <w:rPr>
            <w:rStyle w:val="Hyperlink"/>
            <w:b/>
            <w:bCs/>
            <w:lang w:val="en-GB"/>
          </w:rPr>
          <w:t>https://github.com/Karanbohara01/koselie_flutter_app.git</w:t>
        </w:r>
      </w:hyperlink>
      <w:r w:rsidR="00EA4509" w:rsidRPr="00EA4509">
        <w:rPr>
          <w:b/>
          <w:bCs/>
          <w:lang w:val="en-GB"/>
        </w:rPr>
        <w:t xml:space="preserve"> </w:t>
      </w:r>
    </w:p>
    <w:p w14:paraId="1F4DC436" w14:textId="354884B8" w:rsidR="00633BEA" w:rsidRPr="00633BEA" w:rsidRDefault="00633BEA" w:rsidP="00417459">
      <w:pPr>
        <w:numPr>
          <w:ilvl w:val="0"/>
          <w:numId w:val="13"/>
        </w:num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E-commerce Website</w:t>
      </w:r>
    </w:p>
    <w:p w14:paraId="056D0FBB" w14:textId="77777777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t>Tech Stack: React, Spring Boot, PostgreSQL</w:t>
      </w:r>
    </w:p>
    <w:p w14:paraId="5561C31F" w14:textId="2D7FE0AF" w:rsidR="00EA4509" w:rsidRPr="00156D01" w:rsidRDefault="00156D01" w:rsidP="00417459">
      <w:pPr>
        <w:jc w:val="both"/>
        <w:rPr>
          <w:lang w:val="en-GB"/>
        </w:rPr>
      </w:pPr>
      <w:r w:rsidRPr="00156D01">
        <w:t>Improved data management performance and page load speed on a full-stack e-commerce site by optimizing backend query execution in Spring Boot.</w:t>
      </w:r>
      <w:r w:rsidR="00633BEA" w:rsidRPr="00633BEA">
        <w:rPr>
          <w:lang w:val="en-GB"/>
        </w:rPr>
        <w:pict w14:anchorId="5812F59E">
          <v:rect id="_x0000_i1215" style="width:0;height:1.5pt" o:hrstd="t" o:hrnoshade="t" o:hr="t" fillcolor="#1b1c1d" stroked="f"/>
        </w:pict>
      </w:r>
    </w:p>
    <w:p w14:paraId="576DFD5B" w14:textId="689C75D8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TECHNICAL SKILLS</w:t>
      </w:r>
    </w:p>
    <w:p w14:paraId="540F5B5E" w14:textId="77777777" w:rsidR="00156D01" w:rsidRPr="00156D01" w:rsidRDefault="00156D01" w:rsidP="00417459">
      <w:pPr>
        <w:jc w:val="both"/>
      </w:pPr>
      <w:r w:rsidRPr="00156D01">
        <w:t>Java, Python, JavaScript, React, Spring Boot, Flutter, Node.js, PostgreSQL, MongoDB, Git, Agile/Scrum.</w:t>
      </w:r>
    </w:p>
    <w:p w14:paraId="22DEDBA7" w14:textId="1EFFBD56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pict w14:anchorId="6A65823E">
          <v:rect id="_x0000_i1216" style="width:0;height:1.5pt" o:hrstd="t" o:hrnoshade="t" o:hr="t" fillcolor="#1b1c1d" stroked="f"/>
        </w:pict>
      </w:r>
    </w:p>
    <w:p w14:paraId="5A9D5488" w14:textId="77777777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EDUCATION</w:t>
      </w:r>
    </w:p>
    <w:p w14:paraId="60C0CE74" w14:textId="77777777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t>BSc (Hons) Computing | Coventry University — Softwarica College of IT and E-commerce</w:t>
      </w:r>
    </w:p>
    <w:p w14:paraId="5FBD2B4E" w14:textId="77777777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t>Expected Completion: 2025</w:t>
      </w:r>
    </w:p>
    <w:p w14:paraId="77333024" w14:textId="77777777" w:rsidR="00633BEA" w:rsidRPr="00633BEA" w:rsidRDefault="00633BEA" w:rsidP="00417459">
      <w:pPr>
        <w:numPr>
          <w:ilvl w:val="0"/>
          <w:numId w:val="16"/>
        </w:numPr>
        <w:jc w:val="both"/>
        <w:rPr>
          <w:lang w:val="en-GB"/>
        </w:rPr>
      </w:pPr>
      <w:r w:rsidRPr="00633BEA">
        <w:rPr>
          <w:b/>
          <w:bCs/>
          <w:lang w:val="en-GB"/>
        </w:rPr>
        <w:t>Relevant Coursework:</w:t>
      </w:r>
      <w:r w:rsidRPr="00633BEA">
        <w:rPr>
          <w:lang w:val="en-GB"/>
        </w:rPr>
        <w:t xml:space="preserve"> Software Development, Data Structures &amp; Algorithms, Database Management Systems, Web Engineering, Professional Practice.</w:t>
      </w:r>
    </w:p>
    <w:p w14:paraId="01CAC8FF" w14:textId="77777777" w:rsidR="00633BEA" w:rsidRPr="00633BEA" w:rsidRDefault="00633BEA" w:rsidP="00417459">
      <w:pPr>
        <w:jc w:val="both"/>
        <w:rPr>
          <w:lang w:val="en-GB"/>
        </w:rPr>
      </w:pPr>
      <w:r w:rsidRPr="00633BEA">
        <w:rPr>
          <w:lang w:val="en-GB"/>
        </w:rPr>
        <w:pict w14:anchorId="5342682D">
          <v:rect id="_x0000_i1217" style="width:0;height:1.5pt" o:hrstd="t" o:hrnoshade="t" o:hr="t" fillcolor="#1b1c1d" stroked="f"/>
        </w:pict>
      </w:r>
    </w:p>
    <w:p w14:paraId="5B8D921C" w14:textId="77777777" w:rsidR="00633BEA" w:rsidRPr="00633BEA" w:rsidRDefault="00633BEA" w:rsidP="00417459">
      <w:pPr>
        <w:jc w:val="both"/>
        <w:rPr>
          <w:b/>
          <w:bCs/>
          <w:lang w:val="en-GB"/>
        </w:rPr>
      </w:pPr>
      <w:r w:rsidRPr="00633BEA">
        <w:rPr>
          <w:b/>
          <w:bCs/>
          <w:lang w:val="en-GB"/>
        </w:rPr>
        <w:t>STRENGTHS</w:t>
      </w:r>
    </w:p>
    <w:p w14:paraId="612B3435" w14:textId="77777777" w:rsidR="00633BEA" w:rsidRPr="00633BEA" w:rsidRDefault="00633BEA" w:rsidP="00417459">
      <w:pPr>
        <w:numPr>
          <w:ilvl w:val="0"/>
          <w:numId w:val="17"/>
        </w:numPr>
        <w:jc w:val="both"/>
        <w:rPr>
          <w:lang w:val="en-GB"/>
        </w:rPr>
      </w:pPr>
      <w:r w:rsidRPr="00633BEA">
        <w:rPr>
          <w:b/>
          <w:bCs/>
          <w:lang w:val="en-GB"/>
        </w:rPr>
        <w:t>Versatile Development:</w:t>
      </w:r>
      <w:r w:rsidRPr="00633BEA">
        <w:rPr>
          <w:lang w:val="en-GB"/>
        </w:rPr>
        <w:t xml:space="preserve"> Successfully delivered multiple full-stack, mobile, and AI-integrated projects from concept to deployment.</w:t>
      </w:r>
    </w:p>
    <w:p w14:paraId="517EC5A5" w14:textId="77777777" w:rsidR="00633BEA" w:rsidRPr="00633BEA" w:rsidRDefault="00633BEA" w:rsidP="00417459">
      <w:pPr>
        <w:numPr>
          <w:ilvl w:val="0"/>
          <w:numId w:val="17"/>
        </w:numPr>
        <w:jc w:val="both"/>
        <w:rPr>
          <w:lang w:val="en-GB"/>
        </w:rPr>
      </w:pPr>
      <w:r w:rsidRPr="00633BEA">
        <w:rPr>
          <w:b/>
          <w:bCs/>
          <w:lang w:val="en-GB"/>
        </w:rPr>
        <w:t>Collaborative Mindset:</w:t>
      </w:r>
      <w:r w:rsidRPr="00633BEA">
        <w:rPr>
          <w:lang w:val="en-GB"/>
        </w:rPr>
        <w:t xml:space="preserve"> Strong communication and collaboration skills honed in agile development teams using tools like Trello and Git.</w:t>
      </w:r>
    </w:p>
    <w:p w14:paraId="5232B115" w14:textId="00C2C2E5" w:rsidR="00780A04" w:rsidRPr="00156D01" w:rsidRDefault="00633BEA" w:rsidP="00417459">
      <w:pPr>
        <w:numPr>
          <w:ilvl w:val="0"/>
          <w:numId w:val="17"/>
        </w:numPr>
        <w:jc w:val="both"/>
        <w:rPr>
          <w:lang w:val="en-GB"/>
        </w:rPr>
      </w:pPr>
      <w:r w:rsidRPr="00633BEA">
        <w:rPr>
          <w:b/>
          <w:bCs/>
          <w:lang w:val="en-GB"/>
        </w:rPr>
        <w:t>Rapid Learner:</w:t>
      </w:r>
      <w:r w:rsidRPr="00633BEA">
        <w:rPr>
          <w:lang w:val="en-GB"/>
        </w:rPr>
        <w:t xml:space="preserve"> A growth-oriented mindset with a proven passion for quickly mastering new technologies and solving complex, real-world problems.</w:t>
      </w:r>
    </w:p>
    <w:sectPr w:rsidR="00780A04" w:rsidRPr="00156D01" w:rsidSect="00156D0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CF6A8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5903C0"/>
    <w:multiLevelType w:val="multilevel"/>
    <w:tmpl w:val="2D6E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7081A"/>
    <w:multiLevelType w:val="multilevel"/>
    <w:tmpl w:val="066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258C"/>
    <w:multiLevelType w:val="multilevel"/>
    <w:tmpl w:val="255E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D3D1D"/>
    <w:multiLevelType w:val="multilevel"/>
    <w:tmpl w:val="9BC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82D71"/>
    <w:multiLevelType w:val="multilevel"/>
    <w:tmpl w:val="2222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0C259E"/>
    <w:multiLevelType w:val="multilevel"/>
    <w:tmpl w:val="8CB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4071A"/>
    <w:multiLevelType w:val="multilevel"/>
    <w:tmpl w:val="506A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F0A6D"/>
    <w:multiLevelType w:val="multilevel"/>
    <w:tmpl w:val="60FAE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304265">
    <w:abstractNumId w:val="8"/>
  </w:num>
  <w:num w:numId="2" w16cid:durableId="1451899418">
    <w:abstractNumId w:val="6"/>
  </w:num>
  <w:num w:numId="3" w16cid:durableId="143085799">
    <w:abstractNumId w:val="5"/>
  </w:num>
  <w:num w:numId="4" w16cid:durableId="762609274">
    <w:abstractNumId w:val="4"/>
  </w:num>
  <w:num w:numId="5" w16cid:durableId="593588093">
    <w:abstractNumId w:val="7"/>
  </w:num>
  <w:num w:numId="6" w16cid:durableId="1128744865">
    <w:abstractNumId w:val="3"/>
  </w:num>
  <w:num w:numId="7" w16cid:durableId="1422020833">
    <w:abstractNumId w:val="2"/>
  </w:num>
  <w:num w:numId="8" w16cid:durableId="1737506145">
    <w:abstractNumId w:val="1"/>
  </w:num>
  <w:num w:numId="9" w16cid:durableId="1335305062">
    <w:abstractNumId w:val="0"/>
  </w:num>
  <w:num w:numId="10" w16cid:durableId="1821845602">
    <w:abstractNumId w:val="12"/>
  </w:num>
  <w:num w:numId="11" w16cid:durableId="1868566762">
    <w:abstractNumId w:val="14"/>
  </w:num>
  <w:num w:numId="12" w16cid:durableId="585575230">
    <w:abstractNumId w:val="10"/>
  </w:num>
  <w:num w:numId="13" w16cid:durableId="1393431015">
    <w:abstractNumId w:val="11"/>
  </w:num>
  <w:num w:numId="14" w16cid:durableId="273292462">
    <w:abstractNumId w:val="9"/>
  </w:num>
  <w:num w:numId="15" w16cid:durableId="670568546">
    <w:abstractNumId w:val="16"/>
  </w:num>
  <w:num w:numId="16" w16cid:durableId="1521091142">
    <w:abstractNumId w:val="13"/>
  </w:num>
  <w:num w:numId="17" w16cid:durableId="10991047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D01"/>
    <w:rsid w:val="0029639D"/>
    <w:rsid w:val="00326F90"/>
    <w:rsid w:val="00417459"/>
    <w:rsid w:val="00527BD9"/>
    <w:rsid w:val="00633BEA"/>
    <w:rsid w:val="007366E2"/>
    <w:rsid w:val="00780A04"/>
    <w:rsid w:val="007813AB"/>
    <w:rsid w:val="008255E4"/>
    <w:rsid w:val="00AA1D8D"/>
    <w:rsid w:val="00B47730"/>
    <w:rsid w:val="00CB0664"/>
    <w:rsid w:val="00EA45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12C3B"/>
  <w14:defaultImageDpi w14:val="300"/>
  <w15:docId w15:val="{AB80C73B-8173-4AEF-9F1B-E66C696B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33B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B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3B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08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an-bohara" TargetMode="External"/><Relationship Id="rId13" Type="http://schemas.openxmlformats.org/officeDocument/2006/relationships/hyperlink" Target="https://github.com/Karanbohara01/mern-marketplac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karan.bohara.dev@email.com" TargetMode="External"/><Relationship Id="rId12" Type="http://schemas.openxmlformats.org/officeDocument/2006/relationships/hyperlink" Target="https://github.com/Karanbohara01/digital-vault-final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q=tel:%2B977-98xxxxxxxx" TargetMode="External"/><Relationship Id="rId11" Type="http://schemas.openxmlformats.org/officeDocument/2006/relationships/hyperlink" Target="https://youtu.be/lpN0O6bWJ4s?si=ev05nwWQL5YVW7n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Karanbohara01/visa-coach-f1-visa-interview-webapp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ranbohara01" TargetMode="External"/><Relationship Id="rId14" Type="http://schemas.openxmlformats.org/officeDocument/2006/relationships/hyperlink" Target="https://github.com/Karanbohara01/koselie_flutter_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Adarsha Sigdel</cp:lastModifiedBy>
  <cp:revision>6</cp:revision>
  <cp:lastPrinted>2025-07-17T04:53:00Z</cp:lastPrinted>
  <dcterms:created xsi:type="dcterms:W3CDTF">2013-12-23T23:15:00Z</dcterms:created>
  <dcterms:modified xsi:type="dcterms:W3CDTF">2025-07-17T04:54:00Z</dcterms:modified>
  <cp:category/>
</cp:coreProperties>
</file>